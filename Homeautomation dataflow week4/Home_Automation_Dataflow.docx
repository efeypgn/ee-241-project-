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Home Automation - Dataflow Models</w:t>
      </w:r>
    </w:p>
    <w:p>
      <w:pPr>
        <w:pStyle w:val="Heading2"/>
      </w:pPr>
      <w:r>
        <w:t>Lighting Automation System</w:t>
      </w:r>
    </w:p>
    <w:p>
      <w:r>
        <w:br/>
        <w:t>module lighting_automation(</w:t>
        <w:br/>
        <w:t xml:space="preserve">    input wire motion_sensor,  // Motion sensor input</w:t>
        <w:br/>
        <w:t xml:space="preserve">    input wire light_sensor,   // Light sensor input</w:t>
        <w:br/>
        <w:t xml:space="preserve">    input wire manual_override,// Manual override switch</w:t>
        <w:br/>
        <w:t xml:space="preserve">    output wire light          // Light output</w:t>
        <w:br/>
        <w:t>);</w:t>
        <w:br/>
        <w:t xml:space="preserve">    // Dataflow model for lighting automation</w:t>
        <w:br/>
        <w:t xml:space="preserve">    assign light = manual_override ? 1'b1 :</w:t>
        <w:br/>
        <w:t xml:space="preserve">                   (!light_sensor &amp;&amp; motion_sensor) ? 1'b1 : 1'b0;</w:t>
        <w:br/>
        <w:t>endmodule</w:t>
        <w:br/>
      </w:r>
    </w:p>
    <w:p>
      <w:pPr>
        <w:pStyle w:val="Heading2"/>
      </w:pPr>
      <w:r>
        <w:t>Heating Automation System</w:t>
      </w:r>
    </w:p>
    <w:p>
      <w:r>
        <w:br/>
        <w:t>module heating_automation(</w:t>
        <w:br/>
        <w:t xml:space="preserve">    input wire [7:0] temp_sensor,  // Temperature sensor input</w:t>
        <w:br/>
        <w:t xml:space="preserve">    input wire manual_override,   // Manual override switch</w:t>
        <w:br/>
        <w:t xml:space="preserve">    input wire heating_enable,    // Heating system enable</w:t>
        <w:br/>
        <w:t xml:space="preserve">    output wire heater            // Heater output</w:t>
        <w:br/>
        <w:t>);</w:t>
        <w:br/>
        <w:t xml:space="preserve">    // Dataflow model for heating automation</w:t>
        <w:br/>
        <w:t xml:space="preserve">    assign heater = manual_override ? 1'b1 :</w:t>
        <w:br/>
        <w:t xml:space="preserve">                    (heating_enable &amp;&amp; (temp_sensor &lt; 8'd20)) ? 1'b1 : 1'b0;</w:t>
        <w:br/>
        <w:t>endmodule</w:t>
        <w:br/>
      </w:r>
    </w:p>
    <w:p>
      <w:pPr>
        <w:pStyle w:val="Heading2"/>
      </w:pPr>
      <w:r>
        <w:t>Home Security Automation System</w:t>
      </w:r>
    </w:p>
    <w:p>
      <w:r>
        <w:br/>
        <w:t>module security_automation(</w:t>
        <w:br/>
        <w:t xml:space="preserve">    input wire motion_sensor,  // Motion sensor input</w:t>
        <w:br/>
        <w:t xml:space="preserve">    input wire door_sensor,    // Door sensor input</w:t>
        <w:br/>
        <w:t xml:space="preserve">    input wire window_sensor,  // Window sensor input</w:t>
        <w:br/>
        <w:t xml:space="preserve">    input wire arm_system,     // System arm switch</w:t>
        <w:br/>
        <w:t xml:space="preserve">    output wire alarm          // Alarm output</w:t>
        <w:br/>
        <w:t>);</w:t>
        <w:br/>
        <w:t xml:space="preserve">    // Dataflow model for security automation</w:t>
        <w:br/>
        <w:t xml:space="preserve">    assign alarm = arm_system &amp;&amp; (motion_sensor || door_sensor || window_sensor);</w:t>
        <w:br/>
        <w:t>endmodule</w:t>
        <w:br/>
      </w:r>
    </w:p>
    <w:p>
      <w:pPr>
        <w:pStyle w:val="Heading2"/>
      </w:pPr>
      <w:r>
        <w:t>Sensors and Detectors Automation System</w:t>
      </w:r>
    </w:p>
    <w:p>
      <w:r>
        <w:br/>
        <w:t>module sensors_detectors_automation(</w:t>
        <w:br/>
        <w:t xml:space="preserve">    input wire smoke_sensor,   // Smoke detector input</w:t>
        <w:br/>
        <w:t xml:space="preserve">    input wire gas_sensor,     // Gas leak detector input</w:t>
        <w:br/>
        <w:t xml:space="preserve">    input wire motion_sensor,  // Motion sensor input</w:t>
        <w:br/>
        <w:t xml:space="preserve">    input wire [7:0] temp_sensor, // Temperature sensor input</w:t>
        <w:br/>
        <w:t xml:space="preserve">    output wire smoke_alert,   // Smoke alert output</w:t>
        <w:br/>
        <w:t xml:space="preserve">    output wire gas_alert,     // Gas alert output</w:t>
        <w:br/>
        <w:t xml:space="preserve">    output wire motion_alert,  // Motion alert output</w:t>
        <w:br/>
        <w:t xml:space="preserve">    output wire temp_alert     // Temperature alert output</w:t>
        <w:br/>
        <w:t>);</w:t>
        <w:br/>
        <w:t xml:space="preserve">    // Dataflow models for each alert</w:t>
        <w:br/>
        <w:t xml:space="preserve">    assign smoke_alert = smoke_sensor;</w:t>
        <w:br/>
        <w:t xml:space="preserve">    assign gas_alert = gas_sensor;</w:t>
        <w:br/>
        <w:t xml:space="preserve">    assign motion_alert = motion_sensor;</w:t>
        <w:br/>
        <w:t xml:space="preserve">    assign temp_alert = (temp_sensor &gt; 8'd30);</w:t>
        <w:br/>
        <w:t>endmodule</w:t>
        <w:br/>
      </w:r>
    </w:p>
    <w:p>
      <w:pPr>
        <w:pStyle w:val="Heading2"/>
      </w:pPr>
      <w:r>
        <w:t>Smartphone/Tablet Controlled Automation System</w:t>
      </w:r>
    </w:p>
    <w:p>
      <w:r>
        <w:br/>
        <w:t>module smartphone_automation(</w:t>
        <w:br/>
        <w:t xml:space="preserve">    input wire [2:0] command,     // Command input</w:t>
        <w:br/>
        <w:t xml:space="preserve">    output wire light_control,    // Light control output</w:t>
        <w:br/>
        <w:t xml:space="preserve">    output wire heating_control,  // Heating control output</w:t>
        <w:br/>
        <w:t xml:space="preserve">    output wire security_control  // Security control output</w:t>
        <w:br/>
        <w:t>);</w:t>
        <w:br/>
        <w:t xml:space="preserve">    // Dataflow model for smartphone-controlled automation</w:t>
        <w:br/>
        <w:t xml:space="preserve">    assign light_control = (command == 3'b001);</w:t>
        <w:br/>
        <w:t xml:space="preserve">    assign heating_control = (command == 3'b011);</w:t>
        <w:br/>
        <w:t xml:space="preserve">    assign security_control = (command == 3'b101);</w:t>
        <w:br/>
        <w:t>endmodule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